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ASHISH RANJAN</w:t>
        <w:br/>
      </w:r>
    </w:p>
    <w:p>
      <w:pPr>
        <w:jc w:val="center"/>
      </w:pPr>
      <w:r>
        <w:rPr>
          <w:sz w:val="24"/>
        </w:rPr>
        <w:t>ve8rix@gmail.com | +91 9798313024 | Bihar Sharif, India</w:t>
      </w:r>
    </w:p>
    <w:p>
      <w:pPr>
        <w:jc w:val="center"/>
      </w:pPr>
      <w:r>
        <w:t>=============================================</w:t>
      </w:r>
    </w:p>
    <w:p>
      <w:r>
        <w:rPr>
          <w:b/>
          <w:sz w:val="28"/>
        </w:rPr>
        <w:t>SUMMARY</w:t>
      </w:r>
    </w:p>
    <w:p>
      <w:r>
        <w:t>Community Manager with over 5 years of experience nurturing interactive gaming communities and driving player satisfaction. Proven expertise in bridging development teams and players through multi-platform community management, strategic event planning, and direct communication. Experience includes community management for NetEase, a small Call of Duty eSports team, and technical support at an academic institution.</w:t>
      </w:r>
    </w:p>
    <w:p>
      <w:pPr>
        <w:jc w:val="center"/>
      </w:pPr>
      <w:r>
        <w:t>---------------------------------------------</w:t>
      </w:r>
    </w:p>
    <w:p>
      <w:r>
        <w:rPr>
          <w:b/>
          <w:sz w:val="28"/>
        </w:rPr>
        <w:t>WORK EXPERIENCE</w:t>
      </w:r>
    </w:p>
    <w:p>
      <w:r>
        <w:rPr>
          <w:b/>
          <w:sz w:val="24"/>
        </w:rPr>
        <w:t>Computer Operator | Mahabodhi Mahavidyalaya, Nalanda | Dec 2022 - Present</w:t>
        <w:br/>
      </w:r>
    </w:p>
    <w:p>
      <w:r>
        <w:t>Serve as the technical backbone of the institution by managing complex IT systems and supporting digital needs of students. Create and optimize administrative processes to improve institutional efficiency beyond routine computer operations.</w:t>
      </w:r>
    </w:p>
    <w:p>
      <w:r>
        <w:rPr>
          <w:b/>
          <w:sz w:val="24"/>
        </w:rPr>
        <w:t>Community Manager | NetEase | Dec 2017 - Jul 2022</w:t>
        <w:br/>
      </w:r>
    </w:p>
    <w:p>
      <w:r>
        <w:t>Managed community engagement for battle royale games like Rules of Survival and Creative Destruction. Acted as a communication bridge between players and development teams, organized events, and amplified player feedback. Produced weekly content creator reports analyzing creator content and satisfaction, supported creators with partnered events/tournaments, and created regular bug reports with suggestions. Tracked weekly status on implementations or fixes and provided clear updates to the team. Oversaw Discord servers with over 15,000 members and Facebook groups with 200,000+ members to drive engagement and manage community health.</w:t>
      </w:r>
    </w:p>
    <w:p>
      <w:r>
        <w:rPr>
          <w:b/>
          <w:sz w:val="24"/>
        </w:rPr>
        <w:t>Community Manager | COD eSports Team | 2022</w:t>
        <w:br/>
      </w:r>
    </w:p>
    <w:p>
      <w:r>
        <w:t>Managed online presence, coordinated community activities, and worked directly with competitive players to boost engagement and team visibility.</w:t>
      </w:r>
    </w:p>
    <w:p>
      <w:pPr>
        <w:jc w:val="center"/>
      </w:pPr>
      <w:r>
        <w:t>---------------------------------------------</w:t>
      </w:r>
    </w:p>
    <w:p>
      <w:r>
        <w:rPr>
          <w:b/>
          <w:sz w:val="28"/>
        </w:rPr>
        <w:t>EDUCATION</w:t>
      </w:r>
    </w:p>
    <w:p>
      <w:r>
        <w:rPr>
          <w:b/>
          <w:sz w:val="24"/>
        </w:rPr>
        <w:t>Bachelor's Degree in Arts (English) | Mahabodhi Mahavidyalaya, Nalanda | 2016 - 2019</w:t>
        <w:br/>
      </w:r>
    </w:p>
    <w:p>
      <w:r>
        <w:t>Focused on English literature, language, and communication. Strengthened analytical, writing, and public speaking skills through academic and extracurricular activities.</w:t>
      </w:r>
    </w:p>
    <w:p>
      <w:r>
        <w:rPr>
          <w:b/>
          <w:sz w:val="24"/>
        </w:rPr>
        <w:t>Bachelor's Degree in Library Science | Maulana Mazharul Haque University | 2021 - 2022</w:t>
        <w:br/>
      </w:r>
    </w:p>
    <w:p>
      <w:r>
        <w:t>Specialized in managing large-scale information systems, digital libraries, research, and data cataloging. Completed a research project on digital libraries in education.</w:t>
      </w:r>
    </w:p>
    <w:p>
      <w:r>
        <w:rPr>
          <w:b/>
          <w:sz w:val="28"/>
        </w:rPr>
        <w:t>CERTIFICATIONS</w:t>
      </w:r>
    </w:p>
    <w:p>
      <w:r>
        <w:t>Diploma in Computer Applications | Nalanda Institute of Computer Education</w:t>
      </w:r>
    </w:p>
    <w:p>
      <w:pPr>
        <w:jc w:val="center"/>
      </w:pPr>
      <w:r>
        <w:t>---------------------------------------------</w:t>
      </w:r>
    </w:p>
    <w:p>
      <w:r>
        <w:rPr>
          <w:b/>
          <w:sz w:val="28"/>
        </w:rPr>
        <w:t>KEY SKILLS</w:t>
      </w:r>
    </w:p>
    <w:p>
      <w:r>
        <w:t>Core Competencies: Community Engagement, Digital Communication, Event Planning, Technical Support, Creative Problem Solving</w:t>
      </w:r>
    </w:p>
    <w:p>
      <w:r>
        <w:t>Technical Proficiencies:</w:t>
        <w:br/>
        <w:t>Social Platforms: Discord, Reddit, Facebook, Twitter, Instagram</w:t>
        <w:br/>
        <w:t>Design Tools: Canva, Adobe Photoshop</w:t>
        <w:br/>
        <w:t>Streaming Platforms: Twitch, YouTube</w:t>
        <w:br/>
        <w:t>Operational Tools: OBS, Streamlabs</w:t>
        <w:br/>
        <w:t>Video Editing: Adobe Premiere, DaVinci Resolve</w:t>
      </w:r>
    </w:p>
    <w:p>
      <w:r>
        <w:rPr>
          <w:b/>
          <w:sz w:val="28"/>
        </w:rPr>
        <w:t>LANGUAGE SKILLS</w:t>
      </w:r>
    </w:p>
    <w:p>
      <w:r>
        <w:rPr>
          <w:color w:val="147046"/>
        </w:rPr>
        <w:t>English (Proficient) | Hindi (Proficient) | Korean (Beginner)</w:t>
      </w:r>
    </w:p>
    <w:p>
      <w:pPr>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